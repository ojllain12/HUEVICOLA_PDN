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Componente UsersComponent</w:t>
      </w:r>
    </w:p>
    <w:p>
      <w:pPr>
        <w:pStyle w:val="Heading1"/>
      </w:pPr>
      <w:r>
        <w:t>🧩 Descripción General</w:t>
      </w:r>
    </w:p>
    <w:p>
      <w:r>
        <w:t>El componente `UsersComponent` es parte de una aplicación desarrollada con Angular. Su principal funcionalidad es gestionar y visualizar una lista de usuarios, permitiendo realizar operaciones como búsqueda y eliminación. Este componente consume servicios externos para obtener los datos y mostrar notificaciones al usuario.</w:t>
      </w:r>
    </w:p>
    <w:p>
      <w:pPr>
        <w:pStyle w:val="Heading1"/>
      </w:pPr>
      <w:r>
        <w:t>⚙️ Funcionamiento General</w:t>
      </w:r>
    </w:p>
    <w:p>
      <w:pPr>
        <w:pStyle w:val="Heading2"/>
      </w:pPr>
      <w:r>
        <w:t>1. Inicialización (`ngOnInit`)</w:t>
      </w:r>
    </w:p>
    <w:p>
      <w:r>
        <w:t>Cuando el componente se carga, se ejecuta el método `ngOnInit`, el cual realiza una llamada al servicio `UserService` para obtener todos los usuarios registrados en el sistema. Esto llena dos listas:</w:t>
        <w:br/>
        <w:t>- `list_users`: contiene todos los usuarios obtenidos.</w:t>
        <w:br/>
        <w:t>- `filteredUsers`: contiene los usuarios filtrados (inicialmente igual a `list_users`).</w:t>
      </w:r>
    </w:p>
    <w:p>
      <w:pPr>
        <w:pStyle w:val="Heading2"/>
      </w:pPr>
      <w:r>
        <w:t>2. Filtrado de usuarios</w:t>
      </w:r>
    </w:p>
    <w:p>
      <w:r>
        <w:t>El componente permite buscar usuarios por nombre, correo electrónico o fecha de último acceso mediante dos campos:</w:t>
        <w:br/>
        <w:t>- `searchText`: para nombre o correo.</w:t>
        <w:br/>
        <w:t>- `searchDate`: para filtrar por fecha de último acceso (formato `YYYY-MM-DD`).</w:t>
        <w:br/>
        <w:br/>
        <w:t>Cuando se actualiza alguno de los filtros, se llama al método `filterUsers()` que aplica el filtro a la lista de usuarios.</w:t>
      </w:r>
    </w:p>
    <w:p>
      <w:pPr>
        <w:pStyle w:val="Heading2"/>
      </w:pPr>
      <w:r>
        <w:t>3. Limpieza del filtro de fecha</w:t>
      </w:r>
    </w:p>
    <w:p>
      <w:r>
        <w:t>El botón "Limpiar" ejecuta el método `clearDate()` que borra la fecha seleccionada y actualiza la lista de usuarios filtrados.</w:t>
      </w:r>
    </w:p>
    <w:p>
      <w:pPr>
        <w:pStyle w:val="Heading2"/>
      </w:pPr>
      <w:r>
        <w:t>4. Eliminación de usuarios</w:t>
      </w:r>
    </w:p>
    <w:p>
      <w:r>
        <w:t>El componente permite eliminar usuarios individualmente usando el método `deleteUserByUID(idx: number)`, el cual realiza lo siguiente:</w:t>
        <w:br/>
        <w:t>1. Muestra un mensaje de confirmación al usuario.</w:t>
        <w:br/>
        <w:t>2. Si se confirma, muestra un 'loading' mientras se realiza la eliminación mediante el servicio `UserService`.</w:t>
        <w:br/>
        <w:t>3. Muestra una notificación de éxito o error dependiendo del resultado.</w:t>
        <w:br/>
        <w:t>4. Recarga la lista de usuarios para reflejar el cambio.</w:t>
      </w:r>
    </w:p>
    <w:p>
      <w:pPr>
        <w:pStyle w:val="Heading1"/>
      </w:pPr>
      <w:r>
        <w:t>📦 Servicios Utilizados</w:t>
      </w:r>
    </w:p>
    <w:p>
      <w:pPr>
        <w:pStyle w:val="Heading2"/>
      </w:pPr>
      <w:r>
        <w:t>UserService</w:t>
      </w:r>
    </w:p>
    <w:p>
      <w:r>
        <w:t>Proporciona los métodos para acceder a los datos de usuarios:</w:t>
        <w:br/>
        <w:t>- `getAllUsers()`: obtiene todos los usuarios.</w:t>
        <w:br/>
        <w:t>- `deleteUserByUID(uid)`: elimina un usuario por su ID único.</w:t>
      </w:r>
    </w:p>
    <w:p>
      <w:pPr>
        <w:pStyle w:val="Heading2"/>
      </w:pPr>
      <w:r>
        <w:t>NotificationService</w:t>
      </w:r>
    </w:p>
    <w:p>
      <w:r>
        <w:t>Gestiona las notificaciones visuales que se muestran al usuario:</w:t>
        <w:br/>
        <w:t>- `showConfirmDelete(...)`: muestra confirmación para eliminar.</w:t>
        <w:br/>
        <w:t>- `showLoading(...)`: muestra una barra de carga.</w:t>
        <w:br/>
        <w:t>- `hideLoading()`: oculta la barra de carga.</w:t>
        <w:br/>
        <w:t>- `showSuccess(...)`: muestra notificación de éxito.</w:t>
      </w:r>
    </w:p>
    <w:p>
      <w:pPr>
        <w:pStyle w:val="Heading1"/>
      </w:pPr>
      <w:r>
        <w:t>🧪 Módulos Importados</w:t>
      </w:r>
    </w:p>
    <w:p>
      <w:r>
        <w:t>El componente importa módulos necesarios para su funcionamiento:</w:t>
        <w:br/>
        <w:t>- `CommonModule`: proporciona funcionalidades comunes de Angular (ngIf, ngFor, etc.).</w:t>
        <w:br/>
        <w:t>- `FormsModule`: permite el uso de formularios y data binding con [(ngModel)].</w:t>
      </w:r>
    </w:p>
    <w:p>
      <w:pPr>
        <w:pStyle w:val="Heading1"/>
      </w:pPr>
      <w:r>
        <w:t>📌 Observaciones</w:t>
      </w:r>
    </w:p>
    <w:p>
      <w:r>
        <w:t>- Este componente utiliza la propiedad `standalone: true`, lo que significa que puede ser utilizado sin necesidad de estar declarado en un `NgModule`.</w:t>
        <w:br/>
        <w:t>- La eliminación es asíncrona y se asegura de recargar la lista después de realizarse con éxito.</w:t>
        <w:br/>
        <w:t>- Se hace uso de programación reactiva (`subscribe`) para recibir datos del backend.</w:t>
      </w:r>
    </w:p>
    <w:p>
      <w:pPr>
        <w:pStyle w:val="Heading1"/>
      </w:pPr>
      <w:r>
        <w:t>✅ Funcionalidades Clave</w:t>
      </w:r>
    </w:p>
    <w:p>
      <w:r>
        <w:t>- Carga de lista de usuarios desde el backend.</w:t>
        <w:br/>
        <w:t>- Búsqueda dinámica por nombre, correo o fecha.</w:t>
        <w:br/>
        <w:t>- Eliminación de usuarios con confirmación y retroalimentación visual.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